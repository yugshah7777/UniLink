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CampusConnect – 6-Week Daily Roadmap (2 hrs/day)</w:t>
      </w:r>
    </w:p>
    <w:p>
      <w:r>
        <w:t>This roadmap is structured like corporate sprints — every week ends with a working feature.</w:t>
        <w:br/>
      </w:r>
    </w:p>
    <w:p>
      <w:pPr>
        <w:pStyle w:val="Heading1"/>
      </w:pPr>
      <w:r>
        <w:t>Week 1 – Backend Setup &amp; PDF Parsing</w:t>
      </w:r>
    </w:p>
    <w:p>
      <w:pPr>
        <w:pStyle w:val="ListBullet"/>
      </w:pPr>
      <w:r>
        <w:t>Day 1: Install &amp; set up Node.js + Express project. Set up GitHub repo (corporate branching: main/dev).</w:t>
      </w:r>
    </w:p>
    <w:p>
      <w:pPr>
        <w:pStyle w:val="ListBullet"/>
      </w:pPr>
      <w:r>
        <w:t>Day 2: Install &amp; configure PostgreSQL. Create DB tables (users, pdf_uploads).</w:t>
      </w:r>
    </w:p>
    <w:p>
      <w:pPr>
        <w:pStyle w:val="ListBullet"/>
      </w:pPr>
      <w:r>
        <w:t>Day 3: Set up Sequelize or Knex for DB interaction. Write sample seed scripts for users.</w:t>
      </w:r>
    </w:p>
    <w:p>
      <w:pPr>
        <w:pStyle w:val="ListBullet"/>
      </w:pPr>
      <w:r>
        <w:t>Day 4: Add file upload endpoint using Multer.</w:t>
      </w:r>
    </w:p>
    <w:p>
      <w:pPr>
        <w:pStyle w:val="ListBullet"/>
      </w:pPr>
      <w:r>
        <w:t>Day 5: Integrate pdf-parse to extract student details (Reg No, Name, Branch).</w:t>
      </w:r>
    </w:p>
    <w:p>
      <w:pPr>
        <w:pStyle w:val="ListBullet"/>
      </w:pPr>
      <w:r>
        <w:t>Day 6: Save parsed student data into the DB as unverified users.</w:t>
      </w:r>
    </w:p>
    <w:p>
      <w:pPr>
        <w:pStyle w:val="ListBullet"/>
      </w:pPr>
      <w:r>
        <w:t>Day 7: Test end-to-end: Upload PDF → See users in DB.</w:t>
      </w:r>
    </w:p>
    <w:p>
      <w:pPr>
        <w:pStyle w:val="Heading1"/>
      </w:pPr>
      <w:r>
        <w:t>Week 2 – Authentication &amp; Profile Management</w:t>
      </w:r>
    </w:p>
    <w:p>
      <w:pPr>
        <w:pStyle w:val="ListBullet"/>
      </w:pPr>
      <w:r>
        <w:t>Day 8: Add JWT authentication (login/register endpoints).</w:t>
      </w:r>
    </w:p>
    <w:p>
      <w:pPr>
        <w:pStyle w:val="ListBullet"/>
      </w:pPr>
      <w:r>
        <w:t>Day 9: Implement Nodemailer for email-based OTP.</w:t>
      </w:r>
    </w:p>
    <w:p>
      <w:pPr>
        <w:pStyle w:val="ListBullet"/>
      </w:pPr>
      <w:r>
        <w:t>Day 10: Add profile claim flow (verify via Reg No + OTP).</w:t>
      </w:r>
    </w:p>
    <w:p>
      <w:pPr>
        <w:pStyle w:val="ListBullet"/>
      </w:pPr>
      <w:r>
        <w:t>Day 11: Create profile update endpoint (bio, skills, projects).</w:t>
      </w:r>
    </w:p>
    <w:p>
      <w:pPr>
        <w:pStyle w:val="ListBullet"/>
      </w:pPr>
      <w:r>
        <w:t>Day 12: Add admin routes (approve achievements, upload PDFs).</w:t>
      </w:r>
    </w:p>
    <w:p>
      <w:pPr>
        <w:pStyle w:val="ListBullet"/>
      </w:pPr>
      <w:r>
        <w:t>Day 13: Write middleware for role-based access (student/admin).</w:t>
      </w:r>
    </w:p>
    <w:p>
      <w:pPr>
        <w:pStyle w:val="ListBullet"/>
      </w:pPr>
      <w:r>
        <w:t>Day 14: End-to-end test: Freshers can claim &amp; edit profiles.</w:t>
      </w:r>
    </w:p>
    <w:p>
      <w:pPr>
        <w:pStyle w:val="Heading1"/>
      </w:pPr>
      <w:r>
        <w:t>Week 3 – Frontend Setup &amp; Core Pages</w:t>
      </w:r>
    </w:p>
    <w:p>
      <w:pPr>
        <w:pStyle w:val="ListBullet"/>
      </w:pPr>
      <w:r>
        <w:t>Day 15: Initialize React project with Bootstrap.</w:t>
      </w:r>
    </w:p>
    <w:p>
      <w:pPr>
        <w:pStyle w:val="ListBullet"/>
      </w:pPr>
      <w:r>
        <w:t>Day 16: Build Login &amp; Signup pages (connected to API).</w:t>
      </w:r>
    </w:p>
    <w:p>
      <w:pPr>
        <w:pStyle w:val="ListBullet"/>
      </w:pPr>
      <w:r>
        <w:t>Day 17: Build Profile Edit page (bio, skills).</w:t>
      </w:r>
    </w:p>
    <w:p>
      <w:pPr>
        <w:pStyle w:val="ListBullet"/>
      </w:pPr>
      <w:r>
        <w:t>Day 18: Build Student Directory page (search + filters).</w:t>
      </w:r>
    </w:p>
    <w:p>
      <w:pPr>
        <w:pStyle w:val="ListBullet"/>
      </w:pPr>
      <w:r>
        <w:t>Day 19: Build Admin Panel (upload PDF, verify achievements).</w:t>
      </w:r>
    </w:p>
    <w:p>
      <w:pPr>
        <w:pStyle w:val="ListBullet"/>
      </w:pPr>
      <w:r>
        <w:t>Day 20: Integrate Axios for API calls &amp; handle JWT in frontend.</w:t>
      </w:r>
    </w:p>
    <w:p>
      <w:pPr>
        <w:pStyle w:val="ListBullet"/>
      </w:pPr>
      <w:r>
        <w:t>Day 21: Test full flow: Login → Edit Profile → View Directory.</w:t>
      </w:r>
    </w:p>
    <w:p>
      <w:pPr>
        <w:pStyle w:val="Heading1"/>
      </w:pPr>
      <w:r>
        <w:t>Week 4 – Unique Features (Skill Graph &amp; Chat)</w:t>
      </w:r>
    </w:p>
    <w:p>
      <w:pPr>
        <w:pStyle w:val="ListBullet"/>
      </w:pPr>
      <w:r>
        <w:t>Day 22: Add skills table &amp; user_skills mapping.</w:t>
      </w:r>
    </w:p>
    <w:p>
      <w:pPr>
        <w:pStyle w:val="ListBullet"/>
      </w:pPr>
      <w:r>
        <w:t>Day 23: Build skill analytics API (count students by skill).</w:t>
      </w:r>
    </w:p>
    <w:p>
      <w:pPr>
        <w:pStyle w:val="ListBullet"/>
      </w:pPr>
      <w:r>
        <w:t>Day 24: Display Skill Graph (React chart library).</w:t>
      </w:r>
    </w:p>
    <w:p>
      <w:pPr>
        <w:pStyle w:val="ListBullet"/>
      </w:pPr>
      <w:r>
        <w:t>Day 25: Set up WebSocket server for chat.</w:t>
      </w:r>
    </w:p>
    <w:p>
      <w:pPr>
        <w:pStyle w:val="ListBullet"/>
      </w:pPr>
      <w:r>
        <w:t>Day 26: Build chat APIs (send/receive messages).</w:t>
      </w:r>
    </w:p>
    <w:p>
      <w:pPr>
        <w:pStyle w:val="ListBullet"/>
      </w:pPr>
      <w:r>
        <w:t>Day 27: Create chat UI in React (basic 1-to-1 messaging).</w:t>
      </w:r>
    </w:p>
    <w:p>
      <w:pPr>
        <w:pStyle w:val="ListBullet"/>
      </w:pPr>
      <w:r>
        <w:t>Day 28: Test: Analytics + Chat end-to-end.</w:t>
      </w:r>
    </w:p>
    <w:p>
      <w:pPr>
        <w:pStyle w:val="Heading1"/>
      </w:pPr>
      <w:r>
        <w:t>Week 5 – Optimization &amp; Deployment</w:t>
      </w:r>
    </w:p>
    <w:p>
      <w:pPr>
        <w:pStyle w:val="ListBullet"/>
      </w:pPr>
      <w:r>
        <w:t>Day 29: Add Redis caching for search results.</w:t>
      </w:r>
    </w:p>
    <w:p>
      <w:pPr>
        <w:pStyle w:val="ListBullet"/>
      </w:pPr>
      <w:r>
        <w:t>Day 30: Optimize queries (indexes on frequently searched columns).</w:t>
      </w:r>
    </w:p>
    <w:p>
      <w:pPr>
        <w:pStyle w:val="ListBullet"/>
      </w:pPr>
      <w:r>
        <w:t>Day 31: Add input validation &amp; error handling.</w:t>
      </w:r>
    </w:p>
    <w:p>
      <w:pPr>
        <w:pStyle w:val="ListBullet"/>
      </w:pPr>
      <w:r>
        <w:t>Day 32: Write API documentation (Swagger/Postman).</w:t>
      </w:r>
    </w:p>
    <w:p>
      <w:pPr>
        <w:pStyle w:val="ListBullet"/>
      </w:pPr>
      <w:r>
        <w:t>Day 33: Dockerize backend &amp; frontend.</w:t>
      </w:r>
    </w:p>
    <w:p>
      <w:pPr>
        <w:pStyle w:val="ListBullet"/>
      </w:pPr>
      <w:r>
        <w:t>Day 34: Deploy backend (Render/Railway).</w:t>
      </w:r>
    </w:p>
    <w:p>
      <w:pPr>
        <w:pStyle w:val="ListBullet"/>
      </w:pPr>
      <w:r>
        <w:t>Day 35: Deploy frontend (Vercel/Netlify).</w:t>
      </w:r>
    </w:p>
    <w:p>
      <w:pPr>
        <w:pStyle w:val="Heading1"/>
      </w:pPr>
      <w:r>
        <w:t>Week 6 – Polish &amp; Portfolio Prep</w:t>
      </w:r>
    </w:p>
    <w:p>
      <w:pPr>
        <w:pStyle w:val="ListBullet"/>
      </w:pPr>
      <w:r>
        <w:t>Day 36: Add proper UI/UX touches (loading states, error messages).</w:t>
      </w:r>
    </w:p>
    <w:p>
      <w:pPr>
        <w:pStyle w:val="ListBullet"/>
      </w:pPr>
      <w:r>
        <w:t>Day 37: Write project README (for GitHub).</w:t>
      </w:r>
    </w:p>
    <w:p>
      <w:pPr>
        <w:pStyle w:val="ListBullet"/>
      </w:pPr>
      <w:r>
        <w:t>Day 38: Create short video demo of the project.</w:t>
      </w:r>
    </w:p>
    <w:p>
      <w:pPr>
        <w:pStyle w:val="ListBullet"/>
      </w:pPr>
      <w:r>
        <w:t>Day 39: Conduct code review &amp; cleanup.</w:t>
      </w:r>
    </w:p>
    <w:p>
      <w:pPr>
        <w:pStyle w:val="ListBullet"/>
      </w:pPr>
      <w:r>
        <w:t>Day 40: Prepare resume bullet points &amp; portfolio write-up.</w:t>
      </w:r>
    </w:p>
    <w:p>
      <w:pPr>
        <w:pStyle w:val="ListBullet"/>
      </w:pPr>
      <w:r>
        <w:t>Day 41–42: Buffer days for fixing bugs &amp; final testing.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