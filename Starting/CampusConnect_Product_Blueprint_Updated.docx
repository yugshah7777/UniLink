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CampusConnect - Product Blueprint (Updated)</w:t>
      </w:r>
    </w:p>
    <w:p>
      <w:pPr>
        <w:pStyle w:val="Heading1"/>
      </w:pPr>
      <w:r>
        <w:t>Vision:</w:t>
      </w:r>
    </w:p>
    <w:p>
      <w:r>
        <w:br/>
        <w:t>A centralized network platform for students, alumni, and faculty of our college — combining:</w:t>
        <w:br/>
        <w:t>- Verified profiles (students &amp; alumni)</w:t>
        <w:br/>
        <w:t>- Automated onboarding of freshers (via PDF upload)</w:t>
        <w:br/>
        <w:t>- Searchable directory (by name, batch, skills, branch)</w:t>
        <w:br/>
        <w:t>- Chat-based alumni connect</w:t>
        <w:br/>
        <w:t>- Skill analytics (college-wide skill map)</w:t>
        <w:br/>
        <w:t>Long-term vision: Make this a LinkedIn-like platform but restricted to our institution, with tamper-proof verified achievements (future blockchain module).</w:t>
        <w:br/>
      </w:r>
    </w:p>
    <w:p>
      <w:pPr>
        <w:pStyle w:val="Heading1"/>
      </w:pPr>
      <w:r>
        <w:t>Target Users:</w:t>
      </w:r>
    </w:p>
    <w:p>
      <w:r>
        <w:br/>
        <w:t>1. Students (current &amp; past) – Claim/edit profiles, showcase projects, connect with peers &amp; alumni.</w:t>
        <w:br/>
        <w:t>2. Freshers – Get onboarded automatically and verify identity via OTP.</w:t>
        <w:br/>
        <w:t>3. Alumni – Chat with juniors, share opportunities.</w:t>
        <w:br/>
        <w:t>4. Faculty/Admin – Upload student lists, verify achievements, moderate platform.</w:t>
        <w:br/>
      </w:r>
    </w:p>
    <w:p>
      <w:pPr>
        <w:pStyle w:val="Heading1"/>
      </w:pPr>
      <w:r>
        <w:t>Core Features (MVP):</w:t>
      </w:r>
    </w:p>
    <w:p>
      <w:r>
        <w:br/>
        <w:t>1. PDF-Based Auto-Onboarding:</w:t>
        <w:br/>
        <w:t xml:space="preserve">   - Admin uploads PDF of freshers (Reg No, Name, Branch).</w:t>
        <w:br/>
        <w:t xml:space="preserve">   - System parses PDF and creates unverified student records.</w:t>
        <w:br/>
        <w:t>2. Profile Claim &amp; Verification:</w:t>
        <w:br/>
        <w:t xml:space="preserve">   - Students verify identity using Reg No + OTP (email).</w:t>
        <w:br/>
        <w:t xml:space="preserve">   - After verification → Edit their profile (bio, skills, projects).</w:t>
        <w:br/>
        <w:t>3. Student Search Directory:</w:t>
        <w:br/>
        <w:t xml:space="preserve">   - Search by name, batch, branch, skills.</w:t>
        <w:br/>
        <w:t xml:space="preserve">   - Filters for current students, alumni.</w:t>
        <w:br/>
        <w:t>4. Admin Panel:</w:t>
        <w:br/>
        <w:t xml:space="preserve">   - Upload PDFs for new batches.</w:t>
        <w:br/>
        <w:t xml:space="preserve">   - Moderate profile edits and achievements.</w:t>
        <w:br/>
      </w:r>
    </w:p>
    <w:p>
      <w:pPr>
        <w:pStyle w:val="Heading1"/>
      </w:pPr>
      <w:r>
        <w:t>Unique Features (Make It Stand Out):</w:t>
      </w:r>
    </w:p>
    <w:p>
      <w:r>
        <w:br/>
        <w:t>1. Skill Graph &amp; Analytics:</w:t>
        <w:br/>
        <w:t xml:space="preserve">   - Generate a college-wide skill map (how many students know C++, React, AI, etc.).</w:t>
        <w:br/>
        <w:t xml:space="preserve">   - Show trending skills, batch-wise skill distribution.</w:t>
        <w:br/>
        <w:t>2. Alumni Connect (Chat-Only):</w:t>
        <w:br/>
        <w:t xml:space="preserve">   - Students can search &amp; directly message alumni.</w:t>
        <w:br/>
        <w:t xml:space="preserve">   - Simple one-to-one chat (no booking system).</w:t>
        <w:br/>
        <w:t>3. Verified Achievements:</w:t>
        <w:br/>
        <w:t xml:space="preserve">   - Students can upload certificates/projects.</w:t>
        <w:br/>
        <w:t xml:space="preserve">   - Admin verifies them.</w:t>
        <w:br/>
        <w:t xml:space="preserve">   - (Future: Store hashes on blockchain for tamper-proof credentials).</w:t>
        <w:br/>
      </w:r>
    </w:p>
    <w:p>
      <w:pPr>
        <w:pStyle w:val="Heading1"/>
      </w:pPr>
      <w:r>
        <w:t>Why It’s Unique:</w:t>
      </w:r>
    </w:p>
    <w:p>
      <w:r>
        <w:br/>
        <w:t>- Goes beyond a simple directory → Professional networking + analytics for college.</w:t>
        <w:br/>
        <w:t>- Automated onboarding via PDF parsing (no manual sign-ups for freshers).</w:t>
        <w:br/>
        <w:t>- Data-driven insights (skill graph) – recruiters &amp; students can see strengths of the community.</w:t>
        <w:br/>
        <w:t>- Future-ready: Blockchain integration for verified, tamper-proof credentials.</w:t>
        <w:br/>
      </w:r>
    </w:p>
    <w:p>
      <w:pPr>
        <w:pStyle w:val="Heading1"/>
      </w:pPr>
      <w:r>
        <w:t>Tech Stack (Initial):</w:t>
      </w:r>
    </w:p>
    <w:p>
      <w:r>
        <w:br/>
        <w:t>- Frontend: React (Bootstrap for UI components).</w:t>
        <w:br/>
        <w:t>- Backend: Node.js + Express.js.</w:t>
        <w:br/>
        <w:t>- Database: PostgreSQL (Relational, normalized).</w:t>
        <w:br/>
        <w:t>- Caching: Redis (for fast search).</w:t>
        <w:br/>
        <w:t>- Auth: JWT + OTP (via Nodemailer).</w:t>
        <w:br/>
        <w:t>- File Parsing: Multer (upload) + pdf-parse.</w:t>
        <w:br/>
        <w:t>- Deployment: Docker + Render/Railway (later AWS EC2).</w:t>
        <w:br/>
      </w:r>
    </w:p>
    <w:p>
      <w:pPr>
        <w:pStyle w:val="Heading1"/>
      </w:pPr>
      <w:r>
        <w:t>Timeline:</w:t>
      </w:r>
    </w:p>
    <w:p>
      <w:r>
        <w:br/>
        <w:t>4–6 weeks @ 2 hrs/day:</w:t>
        <w:br/>
        <w:t>- Week 1: Backend setup, DB design, PDF parsing &amp; storage.</w:t>
        <w:br/>
        <w:t>- Week 2: Auth (JWT + OTP), Profile claim &amp; edit APIs.</w:t>
        <w:br/>
        <w:t>- Week 3: React frontend (Login, Profile, Search, Admin Panel).</w:t>
        <w:br/>
        <w:t>- Week 4: Skill graph &amp; chat features.</w:t>
        <w:br/>
        <w:t>- Week 5: Optimization (Redis), Dockerization.</w:t>
        <w:br/>
        <w:t>- Week 6: Deployment &amp; Documentation.</w:t>
        <w:br/>
      </w:r>
    </w:p>
    <w:p>
      <w:pPr>
        <w:pStyle w:val="Heading1"/>
      </w:pPr>
      <w:r>
        <w:t>Outcome:</w:t>
      </w:r>
    </w:p>
    <w:p>
      <w:r>
        <w:br/>
        <w:t>A production-style, deployed platform with real-world use (students &amp; alumni actually using it). Perfect for showcasing:</w:t>
        <w:br/>
        <w:t>- Full-stack system design</w:t>
        <w:br/>
        <w:t>- Data parsing &amp; automation</w:t>
        <w:br/>
        <w:t>- Scalable APIs &amp; search</w:t>
        <w:br/>
        <w:t>- Clean corporate-level architecture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