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CampusConnect – Full Project Folder Structure</w:t>
      </w:r>
    </w:p>
    <w:p>
      <w:r>
        <w:br/>
        <w:t>CampusConnect/</w:t>
        <w:br/>
        <w:t>│</w:t>
        <w:br/>
        <w:t>├── backend/                          # Backend code</w:t>
        <w:br/>
        <w:t>│   ├── src/</w:t>
        <w:br/>
        <w:t>│   │   ├── config/                    # Configurations (DB, env)</w:t>
        <w:br/>
        <w:t>│   │   │   ├── db.js                  # PostgreSQL connection setup</w:t>
        <w:br/>
        <w:t>│   │   │   └── redis.js               # Redis config (for caching)</w:t>
        <w:br/>
        <w:t>│   │   │</w:t>
        <w:br/>
        <w:t>│   │   ├── models/                    # Sequelize/Knex models</w:t>
        <w:br/>
        <w:t>│   │   │   ├── User.js</w:t>
        <w:br/>
        <w:t>│   │   │   ├── Skill.js</w:t>
        <w:br/>
        <w:t>│   │   │   ├── UserSkill.js</w:t>
        <w:br/>
        <w:t>│   │   │   ├── Achievement.js</w:t>
        <w:br/>
        <w:t>│   │   │   ├── Chat.js</w:t>
        <w:br/>
        <w:t>│   │   │   └── PdfUpload.js</w:t>
        <w:br/>
        <w:t>│   │   │</w:t>
        <w:br/>
        <w:t>│   │   ├── routes/                    # Express routes</w:t>
        <w:br/>
        <w:t>│   │   │   ├── auth.routes.js         # Login, OTP verification</w:t>
        <w:br/>
        <w:t>│   │   │   ├── user.routes.js         # Profile management</w:t>
        <w:br/>
        <w:t>│   │   │   ├── admin.routes.js        # PDF upload, approvals</w:t>
        <w:br/>
        <w:t>│   │   │   ├── chat.routes.js         # Chat APIs</w:t>
        <w:br/>
        <w:t>│   │   │   └── skill.routes.js        # Skill analytics</w:t>
        <w:br/>
        <w:t>│   │   │</w:t>
        <w:br/>
        <w:t>│   │   ├── controllers/               # Route handlers</w:t>
        <w:br/>
        <w:t>│   │   │   ├── auth.controller.js</w:t>
        <w:br/>
        <w:t>│   │   │   ├── user.controller.js</w:t>
        <w:br/>
        <w:t>│   │   │   ├── admin.controller.js</w:t>
        <w:br/>
        <w:t>│   │   │   ├── chat.controller.js</w:t>
        <w:br/>
        <w:t>│   │   │   └── skill.controller.js</w:t>
        <w:br/>
        <w:t>│   │   │</w:t>
        <w:br/>
        <w:t>│   │   ├── services/                  # Business logic (OTP, parsing)</w:t>
        <w:br/>
        <w:t>│   │   │   ├── otp.service.js</w:t>
        <w:br/>
        <w:t>│   │   │   ├── pdf.service.js</w:t>
        <w:br/>
        <w:t>│   │   │   └── chat.service.js</w:t>
        <w:br/>
        <w:t>│   │   │</w:t>
        <w:br/>
        <w:t>│   │   ├── middlewares/               # Authentication, role-check</w:t>
        <w:br/>
        <w:t>│   │   │   ├── auth.middleware.js</w:t>
        <w:br/>
        <w:t>│   │   │   └── error.middleware.js</w:t>
        <w:br/>
        <w:t>│   │   │</w:t>
        <w:br/>
        <w:t>│   │   ├── utils/                     # Helper functions</w:t>
        <w:br/>
        <w:t>│   │   │   ├── generateJWT.js</w:t>
        <w:br/>
        <w:t>│   │   │   ├── emailSender.js</w:t>
        <w:br/>
        <w:t>│   │   │   └── validators.js</w:t>
        <w:br/>
        <w:t>│   │   │</w:t>
        <w:br/>
        <w:t>│   │   ├── app.js                     # Express app setup</w:t>
        <w:br/>
        <w:t>│   │   └── server.js                  # Server entry point</w:t>
        <w:br/>
        <w:t>│   │</w:t>
        <w:br/>
        <w:t>│   ├── tests/                         # Unit &amp; integration tests</w:t>
        <w:br/>
        <w:t>│   ├── .env                           # Environment variables</w:t>
        <w:br/>
        <w:t>│   ├── package.json</w:t>
        <w:br/>
        <w:t>│   └── Dockerfile                     # Backend container</w:t>
        <w:br/>
        <w:t>│</w:t>
        <w:br/>
        <w:t>├── frontend/                          # Frontend code</w:t>
        <w:br/>
        <w:t>│   ├── public/</w:t>
        <w:br/>
        <w:t>│   ├── src/</w:t>
        <w:br/>
        <w:t>│   │   ├── components/                # Reusable UI components</w:t>
        <w:br/>
        <w:t>│   │   │   ├── Navbar.jsx</w:t>
        <w:br/>
        <w:t>│   │   │   ├── Sidebar.jsx</w:t>
        <w:br/>
        <w:t>│   │   │   └── ChatBox.jsx</w:t>
        <w:br/>
        <w:t>│   │   │</w:t>
        <w:br/>
        <w:t>│   │   ├── pages/                     # Screens</w:t>
        <w:br/>
        <w:t>│   │   │   ├── Login.jsx</w:t>
        <w:br/>
        <w:t>│   │   │   ├── Signup.jsx</w:t>
        <w:br/>
        <w:t>│   │   │   ├── Profile.jsx</w:t>
        <w:br/>
        <w:t>│   │   │   ├── Directory.jsx</w:t>
        <w:br/>
        <w:t>│   │   │   ├── AdminPanel.jsx</w:t>
        <w:br/>
        <w:t>│   │   │   └── SkillAnalytics.jsx</w:t>
        <w:br/>
        <w:t>│   │   │</w:t>
        <w:br/>
        <w:t>│   │   ├── services/                  # API calls</w:t>
        <w:br/>
        <w:t>│   │   │   ├── authService.js</w:t>
        <w:br/>
        <w:t>│   │   │   ├── userService.js</w:t>
        <w:br/>
        <w:t>│   │   │   └── chatService.js</w:t>
        <w:br/>
        <w:t>│   │   │</w:t>
        <w:br/>
        <w:t>│   │   ├── context/                   # Context API (auth, chat)</w:t>
        <w:br/>
        <w:t>│   │   │   ├── AuthContext.jsx</w:t>
        <w:br/>
        <w:t>│   │   │   └── ChatContext.jsx</w:t>
        <w:br/>
        <w:t>│   │   │</w:t>
        <w:br/>
        <w:t>│   │   ├── App.jsx</w:t>
        <w:br/>
        <w:t>│   │   └── index.jsx</w:t>
        <w:br/>
        <w:t>│   │</w:t>
        <w:br/>
        <w:t>│   ├── package.json</w:t>
        <w:br/>
        <w:t>│   └── Dockerfile                     # Frontend container</w:t>
        <w:br/>
        <w:t>│</w:t>
        <w:br/>
        <w:t>├── docs/                              # Documentation</w:t>
        <w:br/>
        <w:t>│   ├── API_Documentation.md</w:t>
        <w:br/>
        <w:t>│   ├── DB_Schema.png</w:t>
        <w:br/>
        <w:t>│   └── System_Architecture.png</w:t>
        <w:br/>
        <w:t>│</w:t>
        <w:br/>
        <w:t>├── docker-compose.yml                 # Multi-container setup</w:t>
        <w:br/>
        <w:t>└── README.md                          # Project overview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